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Rahul Verma</w:t>
      </w:r>
    </w:p>
    <w:p>
      <w:r>
        <w:t>Designation: Frontend Developer</w:t>
      </w:r>
    </w:p>
    <w:p>
      <w:r>
        <w:t>Experience: 5 years</w:t>
      </w:r>
    </w:p>
    <w:p>
      <w:r>
        <w:t>Skills:</w:t>
      </w:r>
    </w:p>
    <w:p>
      <w:pPr>
        <w:pStyle w:val="ListBullet"/>
      </w:pPr>
      <w:r>
        <w:t>- Redux</w:t>
      </w:r>
    </w:p>
    <w:p>
      <w:pPr>
        <w:pStyle w:val="ListBullet"/>
      </w:pPr>
      <w:r>
        <w:t>- HTML</w:t>
      </w:r>
    </w:p>
    <w:p>
      <w:pPr>
        <w:pStyle w:val="ListBullet"/>
      </w:pPr>
      <w:r>
        <w:t>- CSS</w:t>
      </w:r>
    </w:p>
    <w:p>
      <w:pPr>
        <w:pStyle w:val="ListBullet"/>
      </w:pPr>
      <w:r>
        <w:t>- React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