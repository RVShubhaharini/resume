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Vikram Iyer</w:t>
      </w:r>
    </w:p>
    <w:p>
      <w:r>
        <w:t>Designation: UI/UX Designer</w:t>
      </w:r>
    </w:p>
    <w:p>
      <w:r>
        <w:t>Experience: 3 years</w:t>
      </w:r>
    </w:p>
    <w:p>
      <w:r>
        <w:t>Skills:</w:t>
      </w:r>
    </w:p>
    <w:p>
      <w:pPr>
        <w:pStyle w:val="ListBullet"/>
      </w:pPr>
      <w:r>
        <w:t>- User Research</w:t>
      </w:r>
    </w:p>
    <w:p>
      <w:pPr>
        <w:pStyle w:val="ListBullet"/>
      </w:pPr>
      <w:r>
        <w:t>- Sketch</w:t>
      </w:r>
    </w:p>
    <w:p>
      <w:pPr>
        <w:pStyle w:val="ListBullet"/>
      </w:pPr>
      <w:r>
        <w:t>- Figma</w:t>
      </w:r>
    </w:p>
    <w:p>
      <w:pPr>
        <w:pStyle w:val="ListBullet"/>
      </w:pPr>
      <w:r>
        <w:t>- Wireframing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