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2F85F" w14:textId="2D39A54F" w:rsidR="0013250E" w:rsidRDefault="00D22A41">
      <w:pPr>
        <w:pStyle w:val="Title"/>
      </w:pPr>
      <w:r>
        <w:t>Ram</w:t>
      </w:r>
    </w:p>
    <w:p w14:paraId="37FF267C" w14:textId="77777777" w:rsidR="0013250E" w:rsidRDefault="00000000">
      <w:r>
        <w:t>Email: candidate2@example.com</w:t>
      </w:r>
    </w:p>
    <w:p w14:paraId="527431F2" w14:textId="77777777" w:rsidR="0013250E" w:rsidRDefault="00000000">
      <w:r>
        <w:t>Phone: +91-900002000</w:t>
      </w:r>
    </w:p>
    <w:p w14:paraId="4EACF505" w14:textId="77777777" w:rsidR="0013250E" w:rsidRDefault="00000000">
      <w:r>
        <w:t>LinkedIn: linkedin.com/in/candidate2</w:t>
      </w:r>
    </w:p>
    <w:p w14:paraId="5C408E11" w14:textId="77777777" w:rsidR="0013250E" w:rsidRDefault="00000000">
      <w:pPr>
        <w:pStyle w:val="Heading1"/>
      </w:pPr>
      <w:r>
        <w:t>Professional Summary</w:t>
      </w:r>
    </w:p>
    <w:p w14:paraId="3397066E" w14:textId="77777777" w:rsidR="0013250E" w:rsidRDefault="00000000">
      <w:r>
        <w:t>A motivated Data Analyst with 3 years of experience in relevant technologies.</w:t>
      </w:r>
    </w:p>
    <w:p w14:paraId="43DE8526" w14:textId="77777777" w:rsidR="0013250E" w:rsidRDefault="00000000">
      <w:pPr>
        <w:pStyle w:val="Heading1"/>
      </w:pPr>
      <w:r>
        <w:t>Skills</w:t>
      </w:r>
    </w:p>
    <w:p w14:paraId="4AA6DED1" w14:textId="77777777" w:rsidR="0013250E" w:rsidRDefault="00000000">
      <w:r>
        <w:t>- Power BI</w:t>
      </w:r>
    </w:p>
    <w:p w14:paraId="7EBED3DC" w14:textId="77777777" w:rsidR="0013250E" w:rsidRDefault="00000000">
      <w:r>
        <w:t>- Tableau</w:t>
      </w:r>
    </w:p>
    <w:p w14:paraId="79D29A40" w14:textId="77777777" w:rsidR="0013250E" w:rsidRDefault="00000000">
      <w:r>
        <w:t>- Statistics</w:t>
      </w:r>
    </w:p>
    <w:p w14:paraId="1F7488DB" w14:textId="77777777" w:rsidR="0013250E" w:rsidRDefault="00000000">
      <w:r>
        <w:t>- SQL</w:t>
      </w:r>
    </w:p>
    <w:p w14:paraId="54B2F9EC" w14:textId="77777777" w:rsidR="0013250E" w:rsidRDefault="00000000">
      <w:pPr>
        <w:pStyle w:val="Heading1"/>
      </w:pPr>
      <w:r>
        <w:t>Experience</w:t>
      </w:r>
    </w:p>
    <w:p w14:paraId="712AADB2" w14:textId="77777777" w:rsidR="0013250E" w:rsidRDefault="00000000">
      <w:r>
        <w:t>Data Analyst at XYZ Corp</w:t>
      </w:r>
      <w:r>
        <w:br/>
        <w:t>Duration: 3 years</w:t>
      </w:r>
      <w:r>
        <w:br/>
        <w:t>Worked on various projects using Power BI, Tableau, Statistics, SQL.</w:t>
      </w:r>
    </w:p>
    <w:p w14:paraId="0D567323" w14:textId="77777777" w:rsidR="0013250E" w:rsidRDefault="00000000">
      <w:pPr>
        <w:pStyle w:val="Heading1"/>
      </w:pPr>
      <w:r>
        <w:t>Education</w:t>
      </w:r>
    </w:p>
    <w:p w14:paraId="488BC7BA" w14:textId="77777777" w:rsidR="0013250E" w:rsidRDefault="00000000">
      <w:r>
        <w:t>B.Tech in Computer Science</w:t>
      </w:r>
      <w:r>
        <w:br/>
        <w:t>ABC University</w:t>
      </w:r>
      <w:r>
        <w:br/>
        <w:t>2015 – 2019</w:t>
      </w:r>
    </w:p>
    <w:sectPr w:rsidR="001325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4973496">
    <w:abstractNumId w:val="8"/>
  </w:num>
  <w:num w:numId="2" w16cid:durableId="1593709419">
    <w:abstractNumId w:val="6"/>
  </w:num>
  <w:num w:numId="3" w16cid:durableId="1243368420">
    <w:abstractNumId w:val="5"/>
  </w:num>
  <w:num w:numId="4" w16cid:durableId="696152397">
    <w:abstractNumId w:val="4"/>
  </w:num>
  <w:num w:numId="5" w16cid:durableId="103771541">
    <w:abstractNumId w:val="7"/>
  </w:num>
  <w:num w:numId="6" w16cid:durableId="467211313">
    <w:abstractNumId w:val="3"/>
  </w:num>
  <w:num w:numId="7" w16cid:durableId="1166936508">
    <w:abstractNumId w:val="2"/>
  </w:num>
  <w:num w:numId="8" w16cid:durableId="393549088">
    <w:abstractNumId w:val="1"/>
  </w:num>
  <w:num w:numId="9" w16cid:durableId="117684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250E"/>
    <w:rsid w:val="0015074B"/>
    <w:rsid w:val="0029639D"/>
    <w:rsid w:val="00326F90"/>
    <w:rsid w:val="00994608"/>
    <w:rsid w:val="00AA1D8D"/>
    <w:rsid w:val="00B47730"/>
    <w:rsid w:val="00CB0664"/>
    <w:rsid w:val="00D22A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6C6C49"/>
  <w14:defaultImageDpi w14:val="300"/>
  <w15:docId w15:val="{A1B70CB1-5711-4CBA-A70C-32D0321A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Harish Kumar D</cp:lastModifiedBy>
  <cp:revision>2</cp:revision>
  <dcterms:created xsi:type="dcterms:W3CDTF">2013-12-23T23:15:00Z</dcterms:created>
  <dcterms:modified xsi:type="dcterms:W3CDTF">2025-05-09T04:35:00Z</dcterms:modified>
  <cp:category/>
</cp:coreProperties>
</file>