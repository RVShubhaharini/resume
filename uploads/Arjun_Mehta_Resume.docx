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Arjun Mehta</w:t>
      </w:r>
    </w:p>
    <w:p>
      <w:r>
        <w:t>Designation: Backend Developer</w:t>
      </w:r>
    </w:p>
    <w:p>
      <w:r>
        <w:t>Experience: 4 years</w:t>
      </w:r>
    </w:p>
    <w:p>
      <w:r>
        <w:t>Skills:</w:t>
      </w:r>
    </w:p>
    <w:p>
      <w:pPr>
        <w:pStyle w:val="ListBullet"/>
      </w:pPr>
      <w:r>
        <w:t>- Django</w:t>
      </w:r>
    </w:p>
    <w:p>
      <w:pPr>
        <w:pStyle w:val="ListBullet"/>
      </w:pPr>
      <w:r>
        <w:t>- REST APIs</w:t>
      </w:r>
    </w:p>
    <w:p>
      <w:pPr>
        <w:pStyle w:val="ListBullet"/>
      </w:pPr>
      <w:r>
        <w:t>- Python</w:t>
      </w:r>
    </w:p>
    <w:p>
      <w:pPr>
        <w:pStyle w:val="ListBullet"/>
      </w:pPr>
      <w:r>
        <w:t>- PostgreSQL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